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24" w:rsidRDefault="00AD1E24" w:rsidP="00AD222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2229" w:rsidRPr="00125849" w:rsidRDefault="00AD2229" w:rsidP="00AD22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</w:p>
    <w:p w:rsidR="00AD2229" w:rsidRPr="00125849" w:rsidRDefault="00AD2229" w:rsidP="00AD22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</w:t>
      </w:r>
    </w:p>
    <w:p w:rsidR="00AD2229" w:rsidRPr="00125849" w:rsidRDefault="00AD2229" w:rsidP="00AD22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</w:t>
      </w:r>
    </w:p>
    <w:p w:rsidR="00AD2229" w:rsidRPr="00125849" w:rsidRDefault="00AD2229" w:rsidP="00AD22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</w:t>
      </w:r>
    </w:p>
    <w:p w:rsidR="00AD2229" w:rsidRPr="00125849" w:rsidRDefault="00AD2229" w:rsidP="00AD22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Фактический результат:</w:t>
      </w:r>
    </w:p>
    <w:p w:rsidR="00AD2229" w:rsidRPr="00125849" w:rsidRDefault="00AD2229" w:rsidP="00AD22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</w:p>
    <w:p w:rsidR="00AD2229" w:rsidRDefault="00AD2229" w:rsidP="00AD2229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AD2229" w:rsidRPr="00125849" w:rsidRDefault="00AD2229" w:rsidP="00AD2229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AD2229" w:rsidRDefault="00AD2229" w:rsidP="00AD22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 w:rsidR="00AD1E2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462432" w:rsidRDefault="00462432" w:rsidP="00AD2229">
      <w:pPr>
        <w:spacing w:after="0"/>
      </w:pPr>
    </w:p>
    <w:sectPr w:rsidR="00462432">
      <w:headerReference w:type="default" r:id="rId12"/>
      <w:footerReference w:type="default" r:id="rId13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F2F" w:rsidRDefault="001B5F2F">
      <w:pPr>
        <w:spacing w:after="0" w:line="240" w:lineRule="auto"/>
      </w:pPr>
      <w:r>
        <w:separator/>
      </w:r>
    </w:p>
  </w:endnote>
  <w:endnote w:type="continuationSeparator" w:id="0">
    <w:p w:rsidR="001B5F2F" w:rsidRDefault="001B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32" w:rsidRDefault="001B5F2F">
    <w:pPr>
      <w:pStyle w:val="af0"/>
      <w:jc w:val="center"/>
    </w:pPr>
    <w:sdt>
      <w:sdtPr>
        <w:rPr>
          <w:color w:val="6076B4" w:themeColor="accent1"/>
        </w:rPr>
        <w:alias w:val="Автор"/>
        <w:id w:val="1552426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D2229">
          <w:rPr>
            <w:color w:val="6076B4" w:themeColor="accent1"/>
          </w:rPr>
          <w:t>Machine</w:t>
        </w:r>
      </w:sdtContent>
    </w:sdt>
    <w:r w:rsidR="006E30E2">
      <w:rPr>
        <w:color w:val="6076B4" w:themeColor="accent1"/>
      </w:rPr>
      <w:t xml:space="preserve"> </w:t>
    </w:r>
    <w:r w:rsidR="006E30E2">
      <w:rPr>
        <w:color w:val="6076B4" w:themeColor="accent1"/>
      </w:rPr>
      <w:sym w:font="Wingdings" w:char="F09F"/>
    </w:r>
    <w:r w:rsidR="006E30E2">
      <w:rPr>
        <w:color w:val="6076B4" w:themeColor="accent1"/>
      </w:rPr>
      <w:t xml:space="preserve"> </w:t>
    </w:r>
    <w:r w:rsidR="006E30E2">
      <w:rPr>
        <w:color w:val="6076B4" w:themeColor="accent1"/>
      </w:rPr>
      <w:fldChar w:fldCharType="begin"/>
    </w:r>
    <w:r w:rsidR="006E30E2">
      <w:rPr>
        <w:color w:val="6076B4" w:themeColor="accent1"/>
      </w:rPr>
      <w:instrText>PAGE  \* Arabic  \* MERGEFORMAT</w:instrText>
    </w:r>
    <w:r w:rsidR="006E30E2">
      <w:rPr>
        <w:color w:val="6076B4" w:themeColor="accent1"/>
      </w:rPr>
      <w:fldChar w:fldCharType="separate"/>
    </w:r>
    <w:r w:rsidR="006E30E2">
      <w:rPr>
        <w:rFonts w:hint="eastAsia"/>
        <w:color w:val="6076B4" w:themeColor="accent1"/>
      </w:rPr>
      <w:t>2</w:t>
    </w:r>
    <w:r w:rsidR="006E30E2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F2F" w:rsidRDefault="001B5F2F">
      <w:pPr>
        <w:spacing w:after="0" w:line="240" w:lineRule="auto"/>
      </w:pPr>
      <w:r>
        <w:separator/>
      </w:r>
    </w:p>
  </w:footnote>
  <w:footnote w:type="continuationSeparator" w:id="0">
    <w:p w:rsidR="001B5F2F" w:rsidRDefault="001B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Организация"/>
      <w:id w:val="15524243"/>
      <w:placeholder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62432" w:rsidRDefault="00B4481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Microsoft</w:t>
        </w:r>
      </w:p>
    </w:sdtContent>
  </w:sdt>
  <w:p w:rsidR="00462432" w:rsidRDefault="006E30E2">
    <w:pPr>
      <w:pStyle w:val="ae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E68422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E68422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6076B4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6076B4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6076B4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74"/>
    <w:rsid w:val="001B5F2F"/>
    <w:rsid w:val="00462432"/>
    <w:rsid w:val="00512D74"/>
    <w:rsid w:val="006E30E2"/>
    <w:rsid w:val="009416CA"/>
    <w:rsid w:val="00AD1E24"/>
    <w:rsid w:val="00AD2229"/>
    <w:rsid w:val="00B4481B"/>
    <w:rsid w:val="00E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4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a4">
    <w:name w:val="Strong"/>
    <w:basedOn w:val="a1"/>
    <w:uiPriority w:val="22"/>
    <w:qFormat/>
    <w:rPr>
      <w:b/>
      <w:bCs/>
    </w:rPr>
  </w:style>
  <w:style w:type="character" w:styleId="a5">
    <w:name w:val="Emphasis"/>
    <w:basedOn w:val="a1"/>
    <w:uiPriority w:val="20"/>
    <w:qFormat/>
    <w:rPr>
      <w:i/>
      <w:iCs/>
    </w:rPr>
  </w:style>
  <w:style w:type="character" w:customStyle="1" w:styleId="a6">
    <w:name w:val="Сильная ссылка (знак)"/>
    <w:basedOn w:val="a1"/>
    <w:uiPriority w:val="32"/>
    <w:rPr>
      <w:rFonts w:cs="Times New Roman"/>
      <w:b/>
      <w:color w:val="auto"/>
      <w:szCs w:val="20"/>
      <w:u w:val="single"/>
    </w:rPr>
  </w:style>
  <w:style w:type="character" w:customStyle="1" w:styleId="a7">
    <w:name w:val="Слабая ссылка (знак)"/>
    <w:basedOn w:val="a1"/>
    <w:uiPriority w:val="31"/>
    <w:rPr>
      <w:rFonts w:cs="Times New Roman"/>
      <w:color w:val="auto"/>
      <w:szCs w:val="20"/>
      <w:u w:val="single"/>
    </w:rPr>
  </w:style>
  <w:style w:type="character" w:customStyle="1" w:styleId="a8">
    <w:name w:val="Название книги (знак)"/>
    <w:basedOn w:val="a1"/>
    <w:uiPriority w:val="33"/>
    <w:rPr>
      <w:rFonts w:asciiTheme="majorHAnsi" w:hAnsiTheme="majorHAnsi" w:cs="Times New Roman"/>
      <w:b/>
      <w:i/>
      <w:color w:val="auto"/>
      <w:szCs w:val="20"/>
    </w:rPr>
  </w:style>
  <w:style w:type="character" w:customStyle="1" w:styleId="a9">
    <w:name w:val="Сильное выделение (знак)"/>
    <w:basedOn w:val="a1"/>
    <w:uiPriority w:val="21"/>
    <w:rPr>
      <w:rFonts w:cs="Times New Roman"/>
      <w:b/>
      <w:i/>
      <w:color w:val="auto"/>
      <w:szCs w:val="20"/>
    </w:rPr>
  </w:style>
  <w:style w:type="character" w:customStyle="1" w:styleId="aa">
    <w:name w:val="Слабое выделение (знак)"/>
    <w:basedOn w:val="a1"/>
    <w:uiPriority w:val="19"/>
    <w:rPr>
      <w:rFonts w:cs="Times New Roman"/>
      <w:i/>
      <w:color w:val="auto"/>
      <w:szCs w:val="20"/>
    </w:rPr>
  </w:style>
  <w:style w:type="paragraph" w:styleId="22">
    <w:name w:val="Quote"/>
    <w:basedOn w:val="a0"/>
    <w:next w:val="a0"/>
    <w:link w:val="23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23">
    <w:name w:val="Цитата 2 Знак"/>
    <w:basedOn w:val="a1"/>
    <w:link w:val="22"/>
    <w:uiPriority w:val="29"/>
    <w:rPr>
      <w:rFonts w:asciiTheme="majorHAnsi" w:hAnsiTheme="majorHAnsi"/>
      <w:i/>
      <w:iCs/>
      <w:color w:val="auto"/>
      <w:sz w:val="24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table" w:styleId="ad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Верхний колонтитул Знак"/>
    <w:basedOn w:val="a1"/>
    <w:link w:val="ae"/>
    <w:uiPriority w:val="99"/>
    <w:rPr>
      <w:rFonts w:cs="Times New Roman"/>
      <w:color w:val="auto"/>
      <w:szCs w:val="20"/>
    </w:rPr>
  </w:style>
  <w:style w:type="paragraph" w:styleId="af0">
    <w:name w:val="foot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Нижний колонтитул Знак"/>
    <w:basedOn w:val="a1"/>
    <w:link w:val="af0"/>
    <w:uiPriority w:val="99"/>
    <w:rPr>
      <w:rFonts w:cs="Times New Roman"/>
      <w:color w:val="auto"/>
      <w:szCs w:val="20"/>
    </w:rPr>
  </w:style>
  <w:style w:type="paragraph" w:styleId="af2">
    <w:name w:val="Balloon Text"/>
    <w:basedOn w:val="a0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af4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f5">
    <w:name w:val="No Spacing"/>
    <w:link w:val="af6"/>
    <w:uiPriority w:val="1"/>
    <w:qFormat/>
    <w:pPr>
      <w:spacing w:after="0" w:line="240" w:lineRule="auto"/>
    </w:pPr>
  </w:style>
  <w:style w:type="paragraph" w:styleId="af7">
    <w:name w:val="Block Text"/>
    <w:uiPriority w:val="40"/>
    <w:pPr>
      <w:pBdr>
        <w:top w:val="single" w:sz="2" w:space="10" w:color="9FACD2" w:themeColor="accent1" w:themeTint="99"/>
        <w:bottom w:val="single" w:sz="24" w:space="10" w:color="9FACD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a">
    <w:name w:val="List Bullet"/>
    <w:basedOn w:val="a0"/>
    <w:uiPriority w:val="6"/>
    <w:unhideWhenUsed/>
    <w:pPr>
      <w:numPr>
        <w:numId w:val="16"/>
      </w:numPr>
      <w:spacing w:after="0"/>
      <w:contextualSpacing/>
    </w:pPr>
  </w:style>
  <w:style w:type="paragraph" w:styleId="2">
    <w:name w:val="List Bullet 2"/>
    <w:basedOn w:val="a0"/>
    <w:uiPriority w:val="6"/>
    <w:unhideWhenUsed/>
    <w:pPr>
      <w:numPr>
        <w:numId w:val="17"/>
      </w:numPr>
      <w:spacing w:after="0"/>
    </w:pPr>
  </w:style>
  <w:style w:type="paragraph" w:styleId="3">
    <w:name w:val="List Bullet 3"/>
    <w:basedOn w:val="a0"/>
    <w:uiPriority w:val="6"/>
    <w:unhideWhenUsed/>
    <w:pPr>
      <w:numPr>
        <w:numId w:val="18"/>
      </w:numPr>
      <w:spacing w:after="0"/>
    </w:pPr>
  </w:style>
  <w:style w:type="paragraph" w:styleId="4">
    <w:name w:val="List Bullet 4"/>
    <w:basedOn w:val="a0"/>
    <w:uiPriority w:val="6"/>
    <w:unhideWhenUsed/>
    <w:pPr>
      <w:numPr>
        <w:numId w:val="19"/>
      </w:numPr>
      <w:spacing w:after="0"/>
    </w:pPr>
  </w:style>
  <w:style w:type="paragraph" w:styleId="5">
    <w:name w:val="List Bullet 5"/>
    <w:basedOn w:val="a0"/>
    <w:uiPriority w:val="6"/>
    <w:unhideWhenUsed/>
    <w:pPr>
      <w:numPr>
        <w:numId w:val="20"/>
      </w:numPr>
      <w:spacing w:after="0"/>
    </w:pPr>
  </w:style>
  <w:style w:type="paragraph" w:styleId="11">
    <w:name w:val="toc 1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5252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8">
    <w:name w:val="Hyperlink"/>
    <w:basedOn w:val="a1"/>
    <w:uiPriority w:val="99"/>
    <w:semiHidden/>
    <w:unhideWhenUsed/>
    <w:rPr>
      <w:color w:val="auto"/>
      <w:u w:val="single"/>
    </w:rPr>
  </w:style>
  <w:style w:type="character" w:styleId="af9">
    <w:name w:val="Book Title"/>
    <w:basedOn w:val="a1"/>
    <w:uiPriority w:val="33"/>
    <w:qFormat/>
    <w:rPr>
      <w:b/>
      <w:bCs/>
      <w:caps w:val="0"/>
      <w:smallCaps/>
      <w:spacing w:val="10"/>
    </w:rPr>
  </w:style>
  <w:style w:type="character" w:styleId="afa">
    <w:name w:val="Intense Emphasis"/>
    <w:basedOn w:val="a1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afb">
    <w:name w:val="Intense Reference"/>
    <w:basedOn w:val="a1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fc">
    <w:name w:val="Subtle Emphasis"/>
    <w:basedOn w:val="a1"/>
    <w:uiPriority w:val="19"/>
    <w:qFormat/>
    <w:rPr>
      <w:i/>
      <w:iCs/>
      <w:color w:val="auto"/>
    </w:rPr>
  </w:style>
  <w:style w:type="character" w:styleId="afd">
    <w:name w:val="Subtle Reference"/>
    <w:basedOn w:val="a1"/>
    <w:uiPriority w:val="31"/>
    <w:qFormat/>
    <w:rPr>
      <w:smallCaps/>
      <w:color w:val="auto"/>
      <w:u w:val="single"/>
    </w:rPr>
  </w:style>
  <w:style w:type="paragraph" w:styleId="afe">
    <w:name w:val="Closing"/>
    <w:basedOn w:val="a0"/>
    <w:link w:val="aff"/>
    <w:uiPriority w:val="5"/>
    <w:unhideWhenUsed/>
    <w:pPr>
      <w:spacing w:before="480" w:after="960"/>
      <w:contextualSpacing/>
    </w:pPr>
  </w:style>
  <w:style w:type="character" w:customStyle="1" w:styleId="aff">
    <w:name w:val="Прощание Знак"/>
    <w:basedOn w:val="a1"/>
    <w:link w:val="afe"/>
    <w:uiPriority w:val="5"/>
    <w:rPr>
      <w:rFonts w:cs="Times New Roman"/>
      <w:color w:val="auto"/>
      <w:szCs w:val="20"/>
    </w:rPr>
  </w:style>
  <w:style w:type="paragraph" w:customStyle="1" w:styleId="aff0">
    <w:name w:val="Адрес получателя"/>
    <w:basedOn w:val="af5"/>
    <w:uiPriority w:val="3"/>
    <w:pPr>
      <w:spacing w:after="360"/>
      <w:contextualSpacing/>
    </w:pPr>
  </w:style>
  <w:style w:type="paragraph" w:styleId="aff1">
    <w:name w:val="Salutation"/>
    <w:basedOn w:val="af5"/>
    <w:next w:val="a0"/>
    <w:link w:val="aff2"/>
    <w:uiPriority w:val="4"/>
    <w:unhideWhenUsed/>
    <w:pPr>
      <w:spacing w:before="480" w:after="320"/>
      <w:contextualSpacing/>
    </w:pPr>
    <w:rPr>
      <w:b/>
    </w:rPr>
  </w:style>
  <w:style w:type="character" w:customStyle="1" w:styleId="aff2">
    <w:name w:val="Приветствие Знак"/>
    <w:basedOn w:val="a1"/>
    <w:link w:val="aff1"/>
    <w:uiPriority w:val="4"/>
    <w:rPr>
      <w:rFonts w:cs="Times New Roman"/>
      <w:b/>
      <w:color w:val="auto"/>
      <w:szCs w:val="20"/>
    </w:rPr>
  </w:style>
  <w:style w:type="paragraph" w:customStyle="1" w:styleId="aff3">
    <w:name w:val="Обратный адрес"/>
    <w:basedOn w:val="af5"/>
    <w:uiPriority w:val="2"/>
    <w:pPr>
      <w:spacing w:after="360"/>
      <w:contextualSpacing/>
    </w:pPr>
  </w:style>
  <w:style w:type="paragraph" w:styleId="aff4">
    <w:name w:val="Subtitle"/>
    <w:basedOn w:val="a0"/>
    <w:next w:val="a0"/>
    <w:link w:val="aff5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ff5">
    <w:name w:val="Подзаголовок Знак"/>
    <w:basedOn w:val="a1"/>
    <w:link w:val="aff4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aff6">
    <w:name w:val="Title"/>
    <w:basedOn w:val="a0"/>
    <w:next w:val="a0"/>
    <w:link w:val="aff7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aff7">
    <w:name w:val="Название Знак"/>
    <w:basedOn w:val="a1"/>
    <w:link w:val="aff6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aff8">
    <w:name w:val="Date"/>
    <w:basedOn w:val="a0"/>
    <w:next w:val="a0"/>
    <w:link w:val="aff9"/>
    <w:uiPriority w:val="99"/>
    <w:semiHidden/>
    <w:unhideWhenUsed/>
  </w:style>
  <w:style w:type="character" w:customStyle="1" w:styleId="aff9">
    <w:name w:val="Дата Знак"/>
    <w:basedOn w:val="a1"/>
    <w:link w:val="aff8"/>
    <w:uiPriority w:val="99"/>
    <w:semiHidden/>
    <w:rPr>
      <w:rFonts w:cs="Times New Roman"/>
      <w:color w:val="auto"/>
      <w:szCs w:val="20"/>
    </w:rPr>
  </w:style>
  <w:style w:type="character" w:styleId="affa">
    <w:name w:val="Placeholder Text"/>
    <w:basedOn w:val="a1"/>
    <w:uiPriority w:val="99"/>
    <w:unhideWhenUsed/>
    <w:rPr>
      <w:color w:val="808080"/>
    </w:rPr>
  </w:style>
  <w:style w:type="paragraph" w:styleId="affb">
    <w:name w:val="Signature"/>
    <w:basedOn w:val="a0"/>
    <w:link w:val="affc"/>
    <w:uiPriority w:val="99"/>
    <w:unhideWhenUsed/>
    <w:pPr>
      <w:contextualSpacing/>
    </w:pPr>
  </w:style>
  <w:style w:type="character" w:customStyle="1" w:styleId="affc">
    <w:name w:val="Подпись Знак"/>
    <w:basedOn w:val="a1"/>
    <w:link w:val="affb"/>
    <w:uiPriority w:val="99"/>
    <w:rPr>
      <w:rFonts w:cs="Times New Roman"/>
      <w:color w:val="auto"/>
      <w:szCs w:val="20"/>
    </w:rPr>
  </w:style>
  <w:style w:type="table" w:customStyle="1" w:styleId="62">
    <w:name w:val="Стиль 6"/>
    <w:basedOn w:val="a2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6076B4" w:themeColor="accent1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2F5897" w:themeColor="text2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firstCol">
      <w:rPr>
        <w:b/>
        <w:bCs/>
        <w:color w:val="2F5897" w:themeColor="text2"/>
      </w:rPr>
    </w:tblStylePr>
    <w:tblStylePr w:type="lastCol">
      <w:rPr>
        <w:color w:val="000000" w:themeColor="text1"/>
      </w:rPr>
    </w:tblStylePr>
  </w:style>
  <w:style w:type="paragraph" w:customStyle="1" w:styleId="affd">
    <w:name w:val="Текст даты"/>
    <w:basedOn w:val="a0"/>
    <w:uiPriority w:val="35"/>
    <w:pPr>
      <w:spacing w:before="720"/>
      <w:contextualSpacing/>
    </w:pPr>
  </w:style>
  <w:style w:type="character" w:customStyle="1" w:styleId="af6">
    <w:name w:val="Без интервала Знак"/>
    <w:basedOn w:val="a1"/>
    <w:link w:val="af5"/>
    <w:uiPriority w:val="1"/>
  </w:style>
  <w:style w:type="paragraph" w:styleId="affe">
    <w:name w:val="List Paragraph"/>
    <w:basedOn w:val="a0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ac">
    <w:name w:val="Выделенная цитата Знак"/>
    <w:basedOn w:val="a1"/>
    <w:link w:val="ab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6076B4" w:themeFill="accent1"/>
      <w14:ligatures w14:val="standardContextual"/>
      <w14:cntxtAlts/>
    </w:rPr>
  </w:style>
  <w:style w:type="paragraph" w:styleId="afff">
    <w:name w:val="TOC Heading"/>
    <w:basedOn w:val="1"/>
    <w:next w:val="a0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4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a4">
    <w:name w:val="Strong"/>
    <w:basedOn w:val="a1"/>
    <w:uiPriority w:val="22"/>
    <w:qFormat/>
    <w:rPr>
      <w:b/>
      <w:bCs/>
    </w:rPr>
  </w:style>
  <w:style w:type="character" w:styleId="a5">
    <w:name w:val="Emphasis"/>
    <w:basedOn w:val="a1"/>
    <w:uiPriority w:val="20"/>
    <w:qFormat/>
    <w:rPr>
      <w:i/>
      <w:iCs/>
    </w:rPr>
  </w:style>
  <w:style w:type="character" w:customStyle="1" w:styleId="a6">
    <w:name w:val="Сильная ссылка (знак)"/>
    <w:basedOn w:val="a1"/>
    <w:uiPriority w:val="32"/>
    <w:rPr>
      <w:rFonts w:cs="Times New Roman"/>
      <w:b/>
      <w:color w:val="auto"/>
      <w:szCs w:val="20"/>
      <w:u w:val="single"/>
    </w:rPr>
  </w:style>
  <w:style w:type="character" w:customStyle="1" w:styleId="a7">
    <w:name w:val="Слабая ссылка (знак)"/>
    <w:basedOn w:val="a1"/>
    <w:uiPriority w:val="31"/>
    <w:rPr>
      <w:rFonts w:cs="Times New Roman"/>
      <w:color w:val="auto"/>
      <w:szCs w:val="20"/>
      <w:u w:val="single"/>
    </w:rPr>
  </w:style>
  <w:style w:type="character" w:customStyle="1" w:styleId="a8">
    <w:name w:val="Название книги (знак)"/>
    <w:basedOn w:val="a1"/>
    <w:uiPriority w:val="33"/>
    <w:rPr>
      <w:rFonts w:asciiTheme="majorHAnsi" w:hAnsiTheme="majorHAnsi" w:cs="Times New Roman"/>
      <w:b/>
      <w:i/>
      <w:color w:val="auto"/>
      <w:szCs w:val="20"/>
    </w:rPr>
  </w:style>
  <w:style w:type="character" w:customStyle="1" w:styleId="a9">
    <w:name w:val="Сильное выделение (знак)"/>
    <w:basedOn w:val="a1"/>
    <w:uiPriority w:val="21"/>
    <w:rPr>
      <w:rFonts w:cs="Times New Roman"/>
      <w:b/>
      <w:i/>
      <w:color w:val="auto"/>
      <w:szCs w:val="20"/>
    </w:rPr>
  </w:style>
  <w:style w:type="character" w:customStyle="1" w:styleId="aa">
    <w:name w:val="Слабое выделение (знак)"/>
    <w:basedOn w:val="a1"/>
    <w:uiPriority w:val="19"/>
    <w:rPr>
      <w:rFonts w:cs="Times New Roman"/>
      <w:i/>
      <w:color w:val="auto"/>
      <w:szCs w:val="20"/>
    </w:rPr>
  </w:style>
  <w:style w:type="paragraph" w:styleId="22">
    <w:name w:val="Quote"/>
    <w:basedOn w:val="a0"/>
    <w:next w:val="a0"/>
    <w:link w:val="23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23">
    <w:name w:val="Цитата 2 Знак"/>
    <w:basedOn w:val="a1"/>
    <w:link w:val="22"/>
    <w:uiPriority w:val="29"/>
    <w:rPr>
      <w:rFonts w:asciiTheme="majorHAnsi" w:hAnsiTheme="majorHAnsi"/>
      <w:i/>
      <w:iCs/>
      <w:color w:val="auto"/>
      <w:sz w:val="24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table" w:styleId="ad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Верхний колонтитул Знак"/>
    <w:basedOn w:val="a1"/>
    <w:link w:val="ae"/>
    <w:uiPriority w:val="99"/>
    <w:rPr>
      <w:rFonts w:cs="Times New Roman"/>
      <w:color w:val="auto"/>
      <w:szCs w:val="20"/>
    </w:rPr>
  </w:style>
  <w:style w:type="paragraph" w:styleId="af0">
    <w:name w:val="foot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Нижний колонтитул Знак"/>
    <w:basedOn w:val="a1"/>
    <w:link w:val="af0"/>
    <w:uiPriority w:val="99"/>
    <w:rPr>
      <w:rFonts w:cs="Times New Roman"/>
      <w:color w:val="auto"/>
      <w:szCs w:val="20"/>
    </w:rPr>
  </w:style>
  <w:style w:type="paragraph" w:styleId="af2">
    <w:name w:val="Balloon Text"/>
    <w:basedOn w:val="a0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af4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f5">
    <w:name w:val="No Spacing"/>
    <w:link w:val="af6"/>
    <w:uiPriority w:val="1"/>
    <w:qFormat/>
    <w:pPr>
      <w:spacing w:after="0" w:line="240" w:lineRule="auto"/>
    </w:pPr>
  </w:style>
  <w:style w:type="paragraph" w:styleId="af7">
    <w:name w:val="Block Text"/>
    <w:uiPriority w:val="40"/>
    <w:pPr>
      <w:pBdr>
        <w:top w:val="single" w:sz="2" w:space="10" w:color="9FACD2" w:themeColor="accent1" w:themeTint="99"/>
        <w:bottom w:val="single" w:sz="24" w:space="10" w:color="9FACD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a">
    <w:name w:val="List Bullet"/>
    <w:basedOn w:val="a0"/>
    <w:uiPriority w:val="6"/>
    <w:unhideWhenUsed/>
    <w:pPr>
      <w:numPr>
        <w:numId w:val="16"/>
      </w:numPr>
      <w:spacing w:after="0"/>
      <w:contextualSpacing/>
    </w:pPr>
  </w:style>
  <w:style w:type="paragraph" w:styleId="2">
    <w:name w:val="List Bullet 2"/>
    <w:basedOn w:val="a0"/>
    <w:uiPriority w:val="6"/>
    <w:unhideWhenUsed/>
    <w:pPr>
      <w:numPr>
        <w:numId w:val="17"/>
      </w:numPr>
      <w:spacing w:after="0"/>
    </w:pPr>
  </w:style>
  <w:style w:type="paragraph" w:styleId="3">
    <w:name w:val="List Bullet 3"/>
    <w:basedOn w:val="a0"/>
    <w:uiPriority w:val="6"/>
    <w:unhideWhenUsed/>
    <w:pPr>
      <w:numPr>
        <w:numId w:val="18"/>
      </w:numPr>
      <w:spacing w:after="0"/>
    </w:pPr>
  </w:style>
  <w:style w:type="paragraph" w:styleId="4">
    <w:name w:val="List Bullet 4"/>
    <w:basedOn w:val="a0"/>
    <w:uiPriority w:val="6"/>
    <w:unhideWhenUsed/>
    <w:pPr>
      <w:numPr>
        <w:numId w:val="19"/>
      </w:numPr>
      <w:spacing w:after="0"/>
    </w:pPr>
  </w:style>
  <w:style w:type="paragraph" w:styleId="5">
    <w:name w:val="List Bullet 5"/>
    <w:basedOn w:val="a0"/>
    <w:uiPriority w:val="6"/>
    <w:unhideWhenUsed/>
    <w:pPr>
      <w:numPr>
        <w:numId w:val="20"/>
      </w:numPr>
      <w:spacing w:after="0"/>
    </w:pPr>
  </w:style>
  <w:style w:type="paragraph" w:styleId="11">
    <w:name w:val="toc 1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5252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8">
    <w:name w:val="Hyperlink"/>
    <w:basedOn w:val="a1"/>
    <w:uiPriority w:val="99"/>
    <w:semiHidden/>
    <w:unhideWhenUsed/>
    <w:rPr>
      <w:color w:val="auto"/>
      <w:u w:val="single"/>
    </w:rPr>
  </w:style>
  <w:style w:type="character" w:styleId="af9">
    <w:name w:val="Book Title"/>
    <w:basedOn w:val="a1"/>
    <w:uiPriority w:val="33"/>
    <w:qFormat/>
    <w:rPr>
      <w:b/>
      <w:bCs/>
      <w:caps w:val="0"/>
      <w:smallCaps/>
      <w:spacing w:val="10"/>
    </w:rPr>
  </w:style>
  <w:style w:type="character" w:styleId="afa">
    <w:name w:val="Intense Emphasis"/>
    <w:basedOn w:val="a1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afb">
    <w:name w:val="Intense Reference"/>
    <w:basedOn w:val="a1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fc">
    <w:name w:val="Subtle Emphasis"/>
    <w:basedOn w:val="a1"/>
    <w:uiPriority w:val="19"/>
    <w:qFormat/>
    <w:rPr>
      <w:i/>
      <w:iCs/>
      <w:color w:val="auto"/>
    </w:rPr>
  </w:style>
  <w:style w:type="character" w:styleId="afd">
    <w:name w:val="Subtle Reference"/>
    <w:basedOn w:val="a1"/>
    <w:uiPriority w:val="31"/>
    <w:qFormat/>
    <w:rPr>
      <w:smallCaps/>
      <w:color w:val="auto"/>
      <w:u w:val="single"/>
    </w:rPr>
  </w:style>
  <w:style w:type="paragraph" w:styleId="afe">
    <w:name w:val="Closing"/>
    <w:basedOn w:val="a0"/>
    <w:link w:val="aff"/>
    <w:uiPriority w:val="5"/>
    <w:unhideWhenUsed/>
    <w:pPr>
      <w:spacing w:before="480" w:after="960"/>
      <w:contextualSpacing/>
    </w:pPr>
  </w:style>
  <w:style w:type="character" w:customStyle="1" w:styleId="aff">
    <w:name w:val="Прощание Знак"/>
    <w:basedOn w:val="a1"/>
    <w:link w:val="afe"/>
    <w:uiPriority w:val="5"/>
    <w:rPr>
      <w:rFonts w:cs="Times New Roman"/>
      <w:color w:val="auto"/>
      <w:szCs w:val="20"/>
    </w:rPr>
  </w:style>
  <w:style w:type="paragraph" w:customStyle="1" w:styleId="aff0">
    <w:name w:val="Адрес получателя"/>
    <w:basedOn w:val="af5"/>
    <w:uiPriority w:val="3"/>
    <w:pPr>
      <w:spacing w:after="360"/>
      <w:contextualSpacing/>
    </w:pPr>
  </w:style>
  <w:style w:type="paragraph" w:styleId="aff1">
    <w:name w:val="Salutation"/>
    <w:basedOn w:val="af5"/>
    <w:next w:val="a0"/>
    <w:link w:val="aff2"/>
    <w:uiPriority w:val="4"/>
    <w:unhideWhenUsed/>
    <w:pPr>
      <w:spacing w:before="480" w:after="320"/>
      <w:contextualSpacing/>
    </w:pPr>
    <w:rPr>
      <w:b/>
    </w:rPr>
  </w:style>
  <w:style w:type="character" w:customStyle="1" w:styleId="aff2">
    <w:name w:val="Приветствие Знак"/>
    <w:basedOn w:val="a1"/>
    <w:link w:val="aff1"/>
    <w:uiPriority w:val="4"/>
    <w:rPr>
      <w:rFonts w:cs="Times New Roman"/>
      <w:b/>
      <w:color w:val="auto"/>
      <w:szCs w:val="20"/>
    </w:rPr>
  </w:style>
  <w:style w:type="paragraph" w:customStyle="1" w:styleId="aff3">
    <w:name w:val="Обратный адрес"/>
    <w:basedOn w:val="af5"/>
    <w:uiPriority w:val="2"/>
    <w:pPr>
      <w:spacing w:after="360"/>
      <w:contextualSpacing/>
    </w:pPr>
  </w:style>
  <w:style w:type="paragraph" w:styleId="aff4">
    <w:name w:val="Subtitle"/>
    <w:basedOn w:val="a0"/>
    <w:next w:val="a0"/>
    <w:link w:val="aff5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ff5">
    <w:name w:val="Подзаголовок Знак"/>
    <w:basedOn w:val="a1"/>
    <w:link w:val="aff4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aff6">
    <w:name w:val="Title"/>
    <w:basedOn w:val="a0"/>
    <w:next w:val="a0"/>
    <w:link w:val="aff7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aff7">
    <w:name w:val="Название Знак"/>
    <w:basedOn w:val="a1"/>
    <w:link w:val="aff6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aff8">
    <w:name w:val="Date"/>
    <w:basedOn w:val="a0"/>
    <w:next w:val="a0"/>
    <w:link w:val="aff9"/>
    <w:uiPriority w:val="99"/>
    <w:semiHidden/>
    <w:unhideWhenUsed/>
  </w:style>
  <w:style w:type="character" w:customStyle="1" w:styleId="aff9">
    <w:name w:val="Дата Знак"/>
    <w:basedOn w:val="a1"/>
    <w:link w:val="aff8"/>
    <w:uiPriority w:val="99"/>
    <w:semiHidden/>
    <w:rPr>
      <w:rFonts w:cs="Times New Roman"/>
      <w:color w:val="auto"/>
      <w:szCs w:val="20"/>
    </w:rPr>
  </w:style>
  <w:style w:type="character" w:styleId="affa">
    <w:name w:val="Placeholder Text"/>
    <w:basedOn w:val="a1"/>
    <w:uiPriority w:val="99"/>
    <w:unhideWhenUsed/>
    <w:rPr>
      <w:color w:val="808080"/>
    </w:rPr>
  </w:style>
  <w:style w:type="paragraph" w:styleId="affb">
    <w:name w:val="Signature"/>
    <w:basedOn w:val="a0"/>
    <w:link w:val="affc"/>
    <w:uiPriority w:val="99"/>
    <w:unhideWhenUsed/>
    <w:pPr>
      <w:contextualSpacing/>
    </w:pPr>
  </w:style>
  <w:style w:type="character" w:customStyle="1" w:styleId="affc">
    <w:name w:val="Подпись Знак"/>
    <w:basedOn w:val="a1"/>
    <w:link w:val="affb"/>
    <w:uiPriority w:val="99"/>
    <w:rPr>
      <w:rFonts w:cs="Times New Roman"/>
      <w:color w:val="auto"/>
      <w:szCs w:val="20"/>
    </w:rPr>
  </w:style>
  <w:style w:type="table" w:customStyle="1" w:styleId="62">
    <w:name w:val="Стиль 6"/>
    <w:basedOn w:val="a2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6076B4" w:themeColor="accent1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2F5897" w:themeColor="text2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firstCol">
      <w:rPr>
        <w:b/>
        <w:bCs/>
        <w:color w:val="2F5897" w:themeColor="text2"/>
      </w:rPr>
    </w:tblStylePr>
    <w:tblStylePr w:type="lastCol">
      <w:rPr>
        <w:color w:val="000000" w:themeColor="text1"/>
      </w:rPr>
    </w:tblStylePr>
  </w:style>
  <w:style w:type="paragraph" w:customStyle="1" w:styleId="affd">
    <w:name w:val="Текст даты"/>
    <w:basedOn w:val="a0"/>
    <w:uiPriority w:val="35"/>
    <w:pPr>
      <w:spacing w:before="720"/>
      <w:contextualSpacing/>
    </w:pPr>
  </w:style>
  <w:style w:type="character" w:customStyle="1" w:styleId="af6">
    <w:name w:val="Без интервала Знак"/>
    <w:basedOn w:val="a1"/>
    <w:link w:val="af5"/>
    <w:uiPriority w:val="1"/>
  </w:style>
  <w:style w:type="paragraph" w:styleId="affe">
    <w:name w:val="List Paragraph"/>
    <w:basedOn w:val="a0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ac">
    <w:name w:val="Выделенная цитата Знак"/>
    <w:basedOn w:val="a1"/>
    <w:link w:val="ab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6076B4" w:themeFill="accent1"/>
      <w14:ligatures w14:val="standardContextual"/>
      <w14:cntxtAlts/>
    </w:rPr>
  </w:style>
  <w:style w:type="paragraph" w:styleId="afff">
    <w:name w:val="TOC Heading"/>
    <w:basedOn w:val="1"/>
    <w:next w:val="a0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cuments\&#1064;&#1072;&#1073;&#1083;&#1086;&#1085;&#1099;%20Word\&#1064;&#1072;&#1073;&#1083;&#1086;&#1085;%20&#1073;&#1072;&#1075;&#1088;&#1077;&#1087;&#1086;&#1088;&#1072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E1CCEC8-32D5-4D91-9629-73B5955B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багрепора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1</cp:revision>
  <dcterms:created xsi:type="dcterms:W3CDTF">2020-11-15T20:55:00Z</dcterms:created>
  <dcterms:modified xsi:type="dcterms:W3CDTF">2020-11-15T20:56:00Z</dcterms:modified>
</cp:coreProperties>
</file>